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C7C88" w14:textId="77777777" w:rsidR="00B843A1" w:rsidRPr="00A60B5D" w:rsidRDefault="00000000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60B5D">
        <w:rPr>
          <w:rFonts w:ascii="Times New Roman" w:hAnsi="Times New Roman" w:cs="Times New Roman"/>
          <w:bCs/>
          <w:sz w:val="24"/>
          <w:szCs w:val="24"/>
          <w:u w:val="single"/>
        </w:rPr>
        <w:t>EXERCISE 1:</w:t>
      </w:r>
    </w:p>
    <w:p w14:paraId="24825E7A" w14:textId="77777777" w:rsidR="00B843A1" w:rsidRPr="00A60B5D" w:rsidRDefault="00000000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Cs/>
          <w:color w:val="000000"/>
        </w:rPr>
      </w:pPr>
      <w:bookmarkStart w:id="0" w:name="_w50obcxd1s1j" w:colFirst="0" w:colLast="0"/>
      <w:bookmarkEnd w:id="0"/>
      <w:r w:rsidRPr="00A60B5D">
        <w:rPr>
          <w:rFonts w:ascii="Times New Roman" w:hAnsi="Times New Roman" w:cs="Times New Roman"/>
          <w:bCs/>
          <w:color w:val="000000"/>
        </w:rPr>
        <w:t>1. Setup Spring Boot Project</w:t>
      </w:r>
    </w:p>
    <w:p w14:paraId="386F2578" w14:textId="77777777" w:rsidR="00B843A1" w:rsidRPr="00A60B5D" w:rsidRDefault="00000000">
      <w:pPr>
        <w:numPr>
          <w:ilvl w:val="0"/>
          <w:numId w:val="1"/>
        </w:numPr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Initialize a New Spring Boot Project:</w:t>
      </w:r>
    </w:p>
    <w:p w14:paraId="1AFD3A72" w14:textId="77777777" w:rsidR="00B843A1" w:rsidRPr="00A60B5D" w:rsidRDefault="00000000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Go to</w:t>
      </w:r>
      <w:hyperlink r:id="rId7">
        <w:r w:rsidRPr="00A60B5D">
          <w:rPr>
            <w:rFonts w:ascii="Times New Roman" w:hAnsi="Times New Roman" w:cs="Times New Roman"/>
            <w:bCs/>
            <w:sz w:val="24"/>
            <w:szCs w:val="24"/>
          </w:rPr>
          <w:t xml:space="preserve"> </w:t>
        </w:r>
      </w:hyperlink>
      <w:hyperlink r:id="rId8">
        <w:r w:rsidRPr="00A60B5D">
          <w:rPr>
            <w:rFonts w:ascii="Times New Roman" w:hAnsi="Times New Roman" w:cs="Times New Roman"/>
            <w:bCs/>
            <w:color w:val="1155CC"/>
            <w:sz w:val="24"/>
            <w:szCs w:val="24"/>
            <w:u w:val="single"/>
          </w:rPr>
          <w:t xml:space="preserve">Spring </w:t>
        </w:r>
        <w:proofErr w:type="spellStart"/>
        <w:r w:rsidRPr="00A60B5D">
          <w:rPr>
            <w:rFonts w:ascii="Times New Roman" w:hAnsi="Times New Roman" w:cs="Times New Roman"/>
            <w:bCs/>
            <w:color w:val="1155CC"/>
            <w:sz w:val="24"/>
            <w:szCs w:val="24"/>
            <w:u w:val="single"/>
          </w:rPr>
          <w:t>Initializr</w:t>
        </w:r>
        <w:proofErr w:type="spellEnd"/>
      </w:hyperlink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</w:p>
    <w:p w14:paraId="7FB7F6AF" w14:textId="77777777" w:rsidR="00B843A1" w:rsidRPr="00A60B5D" w:rsidRDefault="00000000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Project Name: </w:t>
      </w:r>
      <w:proofErr w:type="spell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BookstoreAPI</w:t>
      </w:r>
      <w:proofErr w:type="spellEnd"/>
    </w:p>
    <w:p w14:paraId="4F7F9E85" w14:textId="77777777" w:rsidR="00B843A1" w:rsidRPr="00A60B5D" w:rsidRDefault="00000000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Choose the following options:</w:t>
      </w:r>
    </w:p>
    <w:p w14:paraId="6DF13366" w14:textId="77777777" w:rsidR="00B843A1" w:rsidRPr="00A60B5D" w:rsidRDefault="00000000">
      <w:pPr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Project: Maven Project</w:t>
      </w:r>
    </w:p>
    <w:p w14:paraId="594DBD26" w14:textId="77777777" w:rsidR="00B843A1" w:rsidRPr="00A60B5D" w:rsidRDefault="00000000">
      <w:pPr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Language: Java</w:t>
      </w:r>
    </w:p>
    <w:p w14:paraId="165E46A1" w14:textId="77777777" w:rsidR="00B843A1" w:rsidRPr="00A60B5D" w:rsidRDefault="00000000">
      <w:pPr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Spring Boot Version: 3.x.x (Choose the latest stable version)</w:t>
      </w:r>
    </w:p>
    <w:p w14:paraId="39C85093" w14:textId="77777777" w:rsidR="00B843A1" w:rsidRPr="00A60B5D" w:rsidRDefault="00000000">
      <w:pPr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Packaging: Jar</w:t>
      </w:r>
    </w:p>
    <w:p w14:paraId="54C7F92F" w14:textId="77777777" w:rsidR="00B843A1" w:rsidRPr="00A60B5D" w:rsidRDefault="00000000">
      <w:pPr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Java Version: 17 (or the latest supported by Spring Boot 3)</w:t>
      </w:r>
    </w:p>
    <w:p w14:paraId="16AF5B7D" w14:textId="77777777" w:rsidR="00B843A1" w:rsidRPr="00A60B5D" w:rsidRDefault="00000000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Add Dependencies:</w:t>
      </w:r>
    </w:p>
    <w:p w14:paraId="605594F6" w14:textId="77777777" w:rsidR="00B843A1" w:rsidRPr="00A60B5D" w:rsidRDefault="00000000">
      <w:pPr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Spring Web: For building web applications, including RESTful services.</w:t>
      </w:r>
    </w:p>
    <w:p w14:paraId="4E40974E" w14:textId="77777777" w:rsidR="00B843A1" w:rsidRPr="00A60B5D" w:rsidRDefault="00000000">
      <w:pPr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Spring Boot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DevTools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: Provides fast application restarts,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LiveReload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, and configurations for a better development experience.</w:t>
      </w:r>
    </w:p>
    <w:p w14:paraId="1EF9616E" w14:textId="77777777" w:rsidR="00B843A1" w:rsidRPr="00A60B5D" w:rsidRDefault="00000000">
      <w:pPr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Lombok: A Java library to minimize boilerplate code by providing annotations to generate code like getters, setters, constructors, etc.</w:t>
      </w:r>
    </w:p>
    <w:p w14:paraId="601B877C" w14:textId="77777777" w:rsidR="00B843A1" w:rsidRPr="00A60B5D" w:rsidRDefault="00000000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Click on Generate to download the project.</w:t>
      </w:r>
    </w:p>
    <w:p w14:paraId="1B2987AD" w14:textId="77777777" w:rsidR="00B843A1" w:rsidRPr="00A60B5D" w:rsidRDefault="00000000">
      <w:pPr>
        <w:numPr>
          <w:ilvl w:val="1"/>
          <w:numId w:val="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Extract the downloaded zip file and open it in your preferred IDE (e.g., IntelliJ IDEA, Eclipse, or VS Code).</w:t>
      </w:r>
    </w:p>
    <w:p w14:paraId="2346B358" w14:textId="77777777" w:rsidR="00B843A1" w:rsidRPr="00A60B5D" w:rsidRDefault="00000000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Cs/>
          <w:color w:val="000000"/>
        </w:rPr>
      </w:pPr>
      <w:bookmarkStart w:id="1" w:name="_u2nd4y5s4ej2" w:colFirst="0" w:colLast="0"/>
      <w:bookmarkEnd w:id="1"/>
      <w:r w:rsidRPr="00A60B5D">
        <w:rPr>
          <w:rFonts w:ascii="Times New Roman" w:hAnsi="Times New Roman" w:cs="Times New Roman"/>
          <w:bCs/>
          <w:color w:val="000000"/>
        </w:rPr>
        <w:t>2. Project Structure</w:t>
      </w:r>
    </w:p>
    <w:p w14:paraId="6A5AF2FC" w14:textId="77777777" w:rsidR="00B843A1" w:rsidRPr="00A60B5D" w:rsidRDefault="00000000">
      <w:pPr>
        <w:numPr>
          <w:ilvl w:val="0"/>
          <w:numId w:val="2"/>
        </w:numPr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Familiarize Yourself with the Project Structure:</w:t>
      </w:r>
    </w:p>
    <w:p w14:paraId="3E289A58" w14:textId="77777777" w:rsidR="00B843A1" w:rsidRPr="00A60B5D" w:rsidRDefault="00000000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/main/java: Contains the main application code.</w:t>
      </w:r>
    </w:p>
    <w:p w14:paraId="36B5F1EB" w14:textId="77777777" w:rsidR="00B843A1" w:rsidRPr="00A60B5D" w:rsidRDefault="00000000">
      <w:pPr>
        <w:numPr>
          <w:ilvl w:val="2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com.</w:t>
      </w:r>
      <w:proofErr w:type="gram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example.bookstoreapi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: The root package for your application.</w:t>
      </w:r>
    </w:p>
    <w:p w14:paraId="7D0E96F0" w14:textId="77777777" w:rsidR="00B843A1" w:rsidRPr="00A60B5D" w:rsidRDefault="00000000">
      <w:pPr>
        <w:numPr>
          <w:ilvl w:val="2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BookstoreApiApplication.java</w:t>
      </w:r>
      <w:r w:rsidRPr="00A60B5D">
        <w:rPr>
          <w:rFonts w:ascii="Times New Roman" w:hAnsi="Times New Roman" w:cs="Times New Roman"/>
          <w:bCs/>
          <w:sz w:val="24"/>
          <w:szCs w:val="24"/>
        </w:rPr>
        <w:t>: The main class where the Spring Boot application is started.</w:t>
      </w:r>
    </w:p>
    <w:p w14:paraId="33C17BD6" w14:textId="77777777" w:rsidR="00B843A1" w:rsidRPr="00A60B5D" w:rsidRDefault="00000000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/main/resources: Contains configuration files and static resources.</w:t>
      </w:r>
    </w:p>
    <w:p w14:paraId="20B883F5" w14:textId="77777777" w:rsidR="00B843A1" w:rsidRPr="00A60B5D" w:rsidRDefault="00000000">
      <w:pPr>
        <w:numPr>
          <w:ilvl w:val="2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application.properties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: The main configuration file for your Spring Boot application.</w:t>
      </w:r>
    </w:p>
    <w:p w14:paraId="61AAFEDB" w14:textId="77777777" w:rsidR="00B843A1" w:rsidRPr="00A60B5D" w:rsidRDefault="00000000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/test/java: Contains test cases for your application.</w:t>
      </w:r>
    </w:p>
    <w:p w14:paraId="780001E1" w14:textId="77777777" w:rsidR="00B843A1" w:rsidRPr="00A60B5D" w:rsidRDefault="00000000">
      <w:pPr>
        <w:numPr>
          <w:ilvl w:val="1"/>
          <w:numId w:val="2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pom.xml: The Maven configuration file, where dependencies and plugins are defined.</w:t>
      </w:r>
    </w:p>
    <w:p w14:paraId="33550B47" w14:textId="77777777" w:rsidR="00B843A1" w:rsidRPr="00A60B5D" w:rsidRDefault="00000000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Cs/>
          <w:color w:val="000000"/>
        </w:rPr>
      </w:pPr>
      <w:bookmarkStart w:id="2" w:name="_of2o641zrsjv" w:colFirst="0" w:colLast="0"/>
      <w:bookmarkEnd w:id="2"/>
      <w:r w:rsidRPr="00A60B5D">
        <w:rPr>
          <w:rFonts w:ascii="Times New Roman" w:hAnsi="Times New Roman" w:cs="Times New Roman"/>
          <w:bCs/>
          <w:color w:val="000000"/>
        </w:rPr>
        <w:t>3. What's New in Spring Boot 3</w:t>
      </w:r>
    </w:p>
    <w:p w14:paraId="609E640E" w14:textId="77777777" w:rsidR="00B843A1" w:rsidRPr="00A60B5D" w:rsidRDefault="00000000">
      <w:pPr>
        <w:numPr>
          <w:ilvl w:val="0"/>
          <w:numId w:val="3"/>
        </w:numPr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Explore and Document New Features in Spring Boot 3:</w:t>
      </w:r>
    </w:p>
    <w:p w14:paraId="37714EF1" w14:textId="77777777" w:rsidR="00B843A1" w:rsidRPr="00A60B5D" w:rsidRDefault="00000000">
      <w:pPr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Java 17 Support:</w:t>
      </w:r>
    </w:p>
    <w:p w14:paraId="10EE55EF" w14:textId="77777777" w:rsidR="00B843A1" w:rsidRPr="00A60B5D" w:rsidRDefault="00000000">
      <w:pPr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>Spring Boot 3.x fully supports Java 17, taking advantage of its new language features and performance improvements.</w:t>
      </w:r>
    </w:p>
    <w:p w14:paraId="22637842" w14:textId="77777777" w:rsidR="00B843A1" w:rsidRPr="00A60B5D" w:rsidRDefault="00000000">
      <w:pPr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New Baseline:</w:t>
      </w:r>
    </w:p>
    <w:p w14:paraId="5D094BEC" w14:textId="77777777" w:rsidR="00B843A1" w:rsidRPr="00A60B5D" w:rsidRDefault="00000000">
      <w:pPr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Spring Boot 3 requires Java 17 as a minimum and Jakarta EE 9. It moves from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javax.*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to jakarta.* namespace.</w:t>
      </w:r>
    </w:p>
    <w:p w14:paraId="48B295AB" w14:textId="77777777" w:rsidR="00B843A1" w:rsidRPr="00A60B5D" w:rsidRDefault="00000000">
      <w:pPr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Native Image Support with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GraalVM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:</w:t>
      </w:r>
    </w:p>
    <w:p w14:paraId="0624A168" w14:textId="77777777" w:rsidR="00B843A1" w:rsidRPr="00A60B5D" w:rsidRDefault="00000000">
      <w:pPr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Spring Boot 3 provides first-class support for building native images using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GraalVM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, enabling faster startup times and reduced memory usage.</w:t>
      </w:r>
    </w:p>
    <w:p w14:paraId="4650D5EB" w14:textId="77777777" w:rsidR="00B843A1" w:rsidRPr="00A60B5D" w:rsidRDefault="00000000">
      <w:pPr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Improved Observability:</w:t>
      </w:r>
    </w:p>
    <w:p w14:paraId="262B689F" w14:textId="77777777" w:rsidR="00B843A1" w:rsidRPr="00A60B5D" w:rsidRDefault="00000000">
      <w:pPr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Enhancements in observability, including better support for Micrometer, which is the default instrumentation library in Spring Boot for monitoring and metrics collection.</w:t>
      </w:r>
    </w:p>
    <w:p w14:paraId="6A5963D7" w14:textId="77777777" w:rsidR="00B843A1" w:rsidRPr="00A60B5D" w:rsidRDefault="00000000">
      <w:pPr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Security Enhancements:</w:t>
      </w:r>
    </w:p>
    <w:p w14:paraId="02582545" w14:textId="77777777" w:rsidR="00B843A1" w:rsidRPr="00A60B5D" w:rsidRDefault="00000000">
      <w:pPr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Updated Spring Security with support for OAuth 2.1, including better integration with JWT and OAuth2 client/server capabilities.</w:t>
      </w:r>
    </w:p>
    <w:p w14:paraId="0A9A8CB4" w14:textId="77777777" w:rsidR="00B843A1" w:rsidRPr="00A60B5D" w:rsidRDefault="00000000">
      <w:pPr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Auto-Configuration Enhancements:</w:t>
      </w:r>
    </w:p>
    <w:p w14:paraId="6614978D" w14:textId="77777777" w:rsidR="00B843A1" w:rsidRPr="00A60B5D" w:rsidRDefault="00000000">
      <w:pPr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Improved auto-configuration capabilities with more modular design, allowing more flexibility and customization.</w:t>
      </w:r>
    </w:p>
    <w:p w14:paraId="3F06FBF7" w14:textId="77777777" w:rsidR="00B843A1" w:rsidRPr="00A60B5D" w:rsidRDefault="00000000">
      <w:pPr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Spring Framework 6.0:</w:t>
      </w:r>
    </w:p>
    <w:p w14:paraId="09FD180A" w14:textId="77777777" w:rsidR="00B843A1" w:rsidRPr="00A60B5D" w:rsidRDefault="00000000">
      <w:pPr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Built on top of Spring Framework 6.0, which includes improvements in core container, new features for reactive programming, and enhanced Kotlin support.</w:t>
      </w:r>
    </w:p>
    <w:p w14:paraId="4D8FDAEC" w14:textId="77777777" w:rsidR="00B843A1" w:rsidRPr="00A60B5D" w:rsidRDefault="00000000">
      <w:pPr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Declarative HTTP Clients:</w:t>
      </w:r>
    </w:p>
    <w:p w14:paraId="22CE7EC8" w14:textId="77777777" w:rsidR="00B843A1" w:rsidRPr="00A60B5D" w:rsidRDefault="00000000">
      <w:pPr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New support for declarative HTTP clients, making it easier to work with REST APIs.</w:t>
      </w:r>
    </w:p>
    <w:p w14:paraId="66E27979" w14:textId="77777777" w:rsidR="00B843A1" w:rsidRPr="00A60B5D" w:rsidRDefault="00000000">
      <w:pPr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Native Executables:</w:t>
      </w:r>
    </w:p>
    <w:p w14:paraId="195B075A" w14:textId="77777777" w:rsidR="00B843A1" w:rsidRPr="00A60B5D" w:rsidRDefault="00000000">
      <w:pPr>
        <w:numPr>
          <w:ilvl w:val="2"/>
          <w:numId w:val="3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Support for creating native executables using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GraalVM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, which can significantly reduce startup time and memory footprint.</w:t>
      </w:r>
    </w:p>
    <w:p w14:paraId="5435CCDA" w14:textId="77777777" w:rsidR="00B843A1" w:rsidRPr="00A60B5D" w:rsidRDefault="00B843A1">
      <w:pPr>
        <w:spacing w:before="240" w:after="240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2F00BA23" w14:textId="77777777" w:rsidR="00B843A1" w:rsidRPr="00A60B5D" w:rsidRDefault="00B843A1">
      <w:pPr>
        <w:spacing w:before="240" w:after="240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49F19C9E" w14:textId="77777777" w:rsidR="00B843A1" w:rsidRPr="00A60B5D" w:rsidRDefault="00B843A1">
      <w:pPr>
        <w:spacing w:before="240" w:after="240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55123350" w14:textId="77777777" w:rsidR="00B843A1" w:rsidRPr="00A60B5D" w:rsidRDefault="00B843A1">
      <w:pPr>
        <w:spacing w:before="240" w:after="240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36475CB4" w14:textId="77777777" w:rsidR="00B843A1" w:rsidRPr="00A60B5D" w:rsidRDefault="00B843A1">
      <w:pPr>
        <w:spacing w:before="240" w:after="240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6ABC3AA8" w14:textId="77777777" w:rsidR="00B843A1" w:rsidRPr="00A60B5D" w:rsidRDefault="00B843A1">
      <w:pPr>
        <w:spacing w:before="240" w:after="240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522333FE" w14:textId="77777777" w:rsidR="00B843A1" w:rsidRPr="00A60B5D" w:rsidRDefault="00B843A1">
      <w:pPr>
        <w:spacing w:before="240" w:after="240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2B8E85DF" w14:textId="77777777" w:rsidR="00B843A1" w:rsidRPr="00A60B5D" w:rsidRDefault="00B843A1">
      <w:pPr>
        <w:spacing w:before="240" w:after="240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15B27363" w14:textId="77777777" w:rsidR="00B843A1" w:rsidRPr="00A60B5D" w:rsidRDefault="00B843A1">
      <w:pPr>
        <w:spacing w:before="240" w:after="240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7A01595B" w14:textId="77777777" w:rsidR="00B843A1" w:rsidRPr="00A60B5D" w:rsidRDefault="00B843A1">
      <w:pPr>
        <w:spacing w:before="240" w:after="240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20CDE15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60B5D">
        <w:rPr>
          <w:rFonts w:ascii="Times New Roman" w:hAnsi="Times New Roman" w:cs="Times New Roman"/>
          <w:bCs/>
          <w:sz w:val="24"/>
          <w:szCs w:val="24"/>
          <w:u w:val="single"/>
        </w:rPr>
        <w:t>EXERCISE 2:</w:t>
      </w:r>
    </w:p>
    <w:p w14:paraId="154A5BAA" w14:textId="77777777" w:rsidR="00B843A1" w:rsidRPr="00A60B5D" w:rsidRDefault="00000000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Cs/>
          <w:color w:val="000000"/>
        </w:rPr>
      </w:pPr>
      <w:bookmarkStart w:id="3" w:name="_2mn0jp36ysg4" w:colFirst="0" w:colLast="0"/>
      <w:bookmarkEnd w:id="3"/>
      <w:r w:rsidRPr="00A60B5D">
        <w:rPr>
          <w:rFonts w:ascii="Times New Roman" w:hAnsi="Times New Roman" w:cs="Times New Roman"/>
          <w:bCs/>
          <w:color w:val="000000"/>
        </w:rPr>
        <w:t>1. Create Book Controller</w:t>
      </w:r>
    </w:p>
    <w:p w14:paraId="60AB3DCE" w14:textId="77777777" w:rsidR="00B843A1" w:rsidRPr="00A60B5D" w:rsidRDefault="00000000">
      <w:pPr>
        <w:numPr>
          <w:ilvl w:val="0"/>
          <w:numId w:val="4"/>
        </w:numPr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Define a </w:t>
      </w:r>
      <w:proofErr w:type="spell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BookController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Class:</w:t>
      </w:r>
    </w:p>
    <w:p w14:paraId="246EF8C1" w14:textId="77777777" w:rsidR="00B843A1" w:rsidRPr="00A60B5D" w:rsidRDefault="00000000">
      <w:pPr>
        <w:numPr>
          <w:ilvl w:val="1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In your </w:t>
      </w:r>
      <w:proofErr w:type="spell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src</w:t>
      </w:r>
      <w:proofErr w:type="spellEnd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/main/java/com/example/</w:t>
      </w:r>
      <w:proofErr w:type="spell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bookstoreapi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package, create a new package named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controller</w:t>
      </w:r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</w:p>
    <w:p w14:paraId="5049D3B0" w14:textId="77777777" w:rsidR="00B843A1" w:rsidRPr="00A60B5D" w:rsidRDefault="00000000">
      <w:pPr>
        <w:numPr>
          <w:ilvl w:val="1"/>
          <w:numId w:val="4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Inside the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controller</w:t>
      </w: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package, create a new Java class named </w:t>
      </w:r>
      <w:proofErr w:type="spell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BookController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4ADD0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20E4A6E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94A459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.annotation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715C6D59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1DBD1B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69091FF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@RequestMapping("/books")</w:t>
      </w:r>
    </w:p>
    <w:p w14:paraId="1E1D03D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5A28C178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6892F02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Several methods will go here to handle various HTTP requests</w:t>
      </w:r>
    </w:p>
    <w:p w14:paraId="681521E0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DC1704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0FE49AF" w14:textId="77777777" w:rsidR="00B843A1" w:rsidRPr="00A60B5D" w:rsidRDefault="00000000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Cs/>
          <w:color w:val="000000"/>
        </w:rPr>
      </w:pPr>
      <w:bookmarkStart w:id="4" w:name="_wu3v0oa43vk6" w:colFirst="0" w:colLast="0"/>
      <w:bookmarkEnd w:id="4"/>
      <w:r w:rsidRPr="00A60B5D">
        <w:rPr>
          <w:rFonts w:ascii="Times New Roman" w:hAnsi="Times New Roman" w:cs="Times New Roman"/>
          <w:bCs/>
          <w:color w:val="000000"/>
        </w:rPr>
        <w:t>2. Handle HTTP Methods</w:t>
      </w:r>
    </w:p>
    <w:p w14:paraId="465DA740" w14:textId="77777777" w:rsidR="00B843A1" w:rsidRPr="00A60B5D" w:rsidRDefault="00000000">
      <w:pPr>
        <w:numPr>
          <w:ilvl w:val="0"/>
          <w:numId w:val="5"/>
        </w:numPr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Implement Methods to Handle GET, POST, PUT, and DELETE Requests:</w:t>
      </w:r>
    </w:p>
    <w:p w14:paraId="11E61294" w14:textId="77777777" w:rsidR="00B843A1" w:rsidRPr="00A60B5D" w:rsidRDefault="00000000">
      <w:pPr>
        <w:numPr>
          <w:ilvl w:val="1"/>
          <w:numId w:val="5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In the </w:t>
      </w:r>
      <w:proofErr w:type="spell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BookController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class, implement the methods to handle the different HTTP methods:</w:t>
      </w:r>
    </w:p>
    <w:p w14:paraId="4263607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9780DD1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DB6F64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.model.Book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F13A6B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.http.HttpStatus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6FEE890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.http.ResponseEntity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D0C8CC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.annotation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55811B56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5028DC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.ArrayList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E06F05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B3E8DD9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9D494A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2B58785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@RequestMapping("/books")</w:t>
      </w:r>
    </w:p>
    <w:p w14:paraId="7C0D134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CAA09DA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248AF5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List&lt;Book&gt;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97C3AFA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DEF91D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GET all books</w:t>
      </w:r>
    </w:p>
    <w:p w14:paraId="5ABBADA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@GetMapping</w:t>
      </w:r>
    </w:p>
    <w:p w14:paraId="6D023F8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List&lt;Book&gt;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getAllBooks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A4CFA8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6342C6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A98C5C2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1E788D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GET a book by ID</w:t>
      </w:r>
    </w:p>
    <w:p w14:paraId="1A7A0A2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@GetMapping("/{id}")</w:t>
      </w:r>
    </w:p>
    <w:p w14:paraId="56E571A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getBookById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3B45356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91EC3A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5C44B49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2D0ACF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::ok)</w:t>
      </w:r>
    </w:p>
    <w:p w14:paraId="2A877A3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2A68293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9029E70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4851F0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POST a new book</w:t>
      </w:r>
    </w:p>
    <w:p w14:paraId="32034DF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@PostMapping</w:t>
      </w:r>
    </w:p>
    <w:p w14:paraId="43D3E10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addBook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@RequestBody Book book) {</w:t>
      </w:r>
    </w:p>
    <w:p w14:paraId="326C24D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bookList.add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(book);</w:t>
      </w:r>
    </w:p>
    <w:p w14:paraId="79CDB2B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book,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34D8D7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139D60B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2D5317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PUT to update an existing book</w:t>
      </w:r>
    </w:p>
    <w:p w14:paraId="17D7C1C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@PutMapping("/{id}")</w:t>
      </w:r>
    </w:p>
    <w:p w14:paraId="4B30D7F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updateBook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@PathVariable Long id, @RequestBody Book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BD8EF5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C62148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19BA3C9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8B218A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(book -&gt; {</w:t>
      </w:r>
    </w:p>
    <w:p w14:paraId="0368D5A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book.setTitle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updatedBook.getTitle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67D91B5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book.setAuthor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updatedBook.getAuthor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0EFBCBB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book.setPrice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updatedBook.getPrice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6CC36B9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book.setIsbn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updatedBook.getIsbn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20039BE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return new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book,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HttpStatus.OK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581E11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})</w:t>
      </w:r>
    </w:p>
    <w:p w14:paraId="22A4EAD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2BD2693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21B296A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710977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DELETE a book by ID</w:t>
      </w:r>
    </w:p>
    <w:p w14:paraId="428F361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@DeleteMapping("/{id}")</w:t>
      </w:r>
    </w:p>
    <w:p w14:paraId="0B1A573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&lt;Void&gt;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deleteBook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0C8F8F9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removed =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bookList.removeIf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().equals(id));</w:t>
      </w:r>
    </w:p>
    <w:p w14:paraId="7A83CAA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removed ?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ResponseEntity.noContent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).build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() :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().build();</w:t>
      </w:r>
    </w:p>
    <w:p w14:paraId="2D0230C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81505B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9887699" w14:textId="77777777" w:rsidR="00B843A1" w:rsidRPr="00A60B5D" w:rsidRDefault="00000000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Cs/>
          <w:color w:val="000000"/>
        </w:rPr>
      </w:pPr>
      <w:bookmarkStart w:id="5" w:name="_3upwjizbw398" w:colFirst="0" w:colLast="0"/>
      <w:bookmarkEnd w:id="5"/>
      <w:r w:rsidRPr="00A60B5D">
        <w:rPr>
          <w:rFonts w:ascii="Times New Roman" w:hAnsi="Times New Roman" w:cs="Times New Roman"/>
          <w:bCs/>
          <w:color w:val="000000"/>
        </w:rPr>
        <w:t>3. Return JSON Responses</w:t>
      </w:r>
    </w:p>
    <w:p w14:paraId="333AABDE" w14:textId="77777777" w:rsidR="00B843A1" w:rsidRPr="00A60B5D" w:rsidRDefault="00000000">
      <w:pPr>
        <w:numPr>
          <w:ilvl w:val="0"/>
          <w:numId w:val="6"/>
        </w:numPr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Define the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Book</w:t>
      </w: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Entity:</w:t>
      </w:r>
    </w:p>
    <w:p w14:paraId="6CE026C8" w14:textId="77777777" w:rsidR="00B843A1" w:rsidRPr="00A60B5D" w:rsidRDefault="00000000">
      <w:pPr>
        <w:numPr>
          <w:ilvl w:val="1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In your </w:t>
      </w:r>
      <w:proofErr w:type="spell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src</w:t>
      </w:r>
      <w:proofErr w:type="spellEnd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/main/java/com/example/</w:t>
      </w:r>
      <w:proofErr w:type="spell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bookstoreapi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package, create a new package named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model</w:t>
      </w:r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</w:p>
    <w:p w14:paraId="6E3CBD44" w14:textId="77777777" w:rsidR="00B843A1" w:rsidRPr="00A60B5D" w:rsidRDefault="00000000">
      <w:pPr>
        <w:numPr>
          <w:ilvl w:val="1"/>
          <w:numId w:val="6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Inside the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model</w:t>
      </w: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package, create a new Java class named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Book</w:t>
      </w: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with attributes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id</w:t>
      </w:r>
      <w:r w:rsidRPr="00A60B5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title</w:t>
      </w:r>
      <w:r w:rsidRPr="00A60B5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author</w:t>
      </w:r>
      <w:r w:rsidRPr="00A60B5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price</w:t>
      </w:r>
      <w:r w:rsidRPr="00A60B5D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isbn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B35C83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.model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94F098C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82E2DB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lombok.AllArgsConstructor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E9C372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lombok.Data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69FD524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lombok.NoArgsConstructor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64B1A1B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A35583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@Data</w:t>
      </w:r>
    </w:p>
    <w:p w14:paraId="6B874BF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@NoArgsConstructor</w:t>
      </w:r>
    </w:p>
    <w:p w14:paraId="40793B7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@AllArgsConstructor</w:t>
      </w:r>
    </w:p>
    <w:p w14:paraId="05EBE34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public class Book {</w:t>
      </w:r>
    </w:p>
    <w:p w14:paraId="457B15D3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E01233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Long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id;</w:t>
      </w:r>
    </w:p>
    <w:p w14:paraId="2CB177A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String title;</w:t>
      </w:r>
    </w:p>
    <w:p w14:paraId="2F475C9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String author;</w:t>
      </w:r>
    </w:p>
    <w:p w14:paraId="5FB7E56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double price;</w:t>
      </w:r>
    </w:p>
    <w:p w14:paraId="2CE92E8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String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8AB107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A479A2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1DAF6BF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838CE63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6526D00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32C8C50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6F0FC7E1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B73F561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A9960C8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922AAA1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1F8B164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CBA0712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7AE0AC9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6AE0CBA2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CF1078D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5BB963F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87FC98D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963F7D1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B2705B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60B5D">
        <w:rPr>
          <w:rFonts w:ascii="Times New Roman" w:hAnsi="Times New Roman" w:cs="Times New Roman"/>
          <w:bCs/>
          <w:sz w:val="24"/>
          <w:szCs w:val="24"/>
          <w:u w:val="single"/>
        </w:rPr>
        <w:t>EXERCISE 3:</w:t>
      </w:r>
    </w:p>
    <w:p w14:paraId="7312E976" w14:textId="77777777" w:rsidR="00B843A1" w:rsidRPr="00A60B5D" w:rsidRDefault="00000000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Cs/>
          <w:color w:val="000000"/>
        </w:rPr>
      </w:pPr>
      <w:bookmarkStart w:id="6" w:name="_qz737rocmilt" w:colFirst="0" w:colLast="0"/>
      <w:bookmarkEnd w:id="6"/>
      <w:r w:rsidRPr="00A60B5D">
        <w:rPr>
          <w:rFonts w:ascii="Times New Roman" w:hAnsi="Times New Roman" w:cs="Times New Roman"/>
          <w:bCs/>
          <w:color w:val="000000"/>
        </w:rPr>
        <w:t>1. Handling Path Variables</w:t>
      </w:r>
    </w:p>
    <w:p w14:paraId="3793459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Objective: Implement an endpoint to fetch a book by its ID using a path variable.</w:t>
      </w:r>
    </w:p>
    <w:p w14:paraId="27E2415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Solution:</w:t>
      </w:r>
    </w:p>
    <w:p w14:paraId="2DF0C3D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In the </w:t>
      </w:r>
      <w:proofErr w:type="spell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BookController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class, you will create a method that uses the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@PathVariable</w:t>
      </w: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annotation to map the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id</w:t>
      </w: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from the URL to the method parameter. </w:t>
      </w:r>
    </w:p>
    <w:p w14:paraId="08964C9A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905719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0E33F77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906860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.model.Book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A4FC30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.http.HttpStatus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0F9EE9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.http.ResponseEntity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F43B54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.annotation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038F5AFD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DA253B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.ArrayList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773132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4B1F64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.stream.Collectors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A414C4B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618BEE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4E61503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@RequestMapping("/books")</w:t>
      </w:r>
    </w:p>
    <w:p w14:paraId="064FC1E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CCD6B11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F9149F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List&lt;Book&gt;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3CF3396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6EFAFDC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GET all books with optional filtering by title and/or author</w:t>
      </w:r>
    </w:p>
    <w:p w14:paraId="2DE7622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@GetMapping</w:t>
      </w:r>
    </w:p>
    <w:p w14:paraId="20ACA94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List&lt;Book&gt;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getAllBooks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1AE6534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@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RequestParam(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required = false) String title,</w:t>
      </w:r>
    </w:p>
    <w:p w14:paraId="111649E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@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RequestParam(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required = false) String author) {</w:t>
      </w:r>
    </w:p>
    <w:p w14:paraId="1F1ECF3C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C00E4D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959221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(title == null ||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book.getTitle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equalsIgnoreCase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(title)) &amp;&amp;</w:t>
      </w:r>
    </w:p>
    <w:p w14:paraId="7B7CC51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            (author == null ||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book.getAuthor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equalsIgnoreCase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(author)))</w:t>
      </w:r>
    </w:p>
    <w:p w14:paraId="7CA2A25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.collect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Collectors.toList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063A64B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9372949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43796B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GET a book by ID using Path Variable</w:t>
      </w:r>
    </w:p>
    <w:p w14:paraId="039D78A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@GetMapping("/{id}")</w:t>
      </w:r>
    </w:p>
    <w:p w14:paraId="4B2A121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getBookById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280475B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E23B46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4ACCE0F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0DEF56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::ok)</w:t>
      </w:r>
    </w:p>
    <w:p w14:paraId="7479B84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7C9E59C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1E7CC56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496E85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POST to create a new book</w:t>
      </w:r>
    </w:p>
    <w:p w14:paraId="7C5D31E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@PostMapping</w:t>
      </w:r>
    </w:p>
    <w:p w14:paraId="1E50E10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addBook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@RequestBody Book book) {</w:t>
      </w:r>
    </w:p>
    <w:p w14:paraId="1FD6CA7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bookList.add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(book);</w:t>
      </w:r>
    </w:p>
    <w:p w14:paraId="0E217AF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book,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578144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AADBB02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5EC1AC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PUT to update an existing book</w:t>
      </w:r>
    </w:p>
    <w:p w14:paraId="5DCD644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@PutMapping("/{id}")</w:t>
      </w:r>
    </w:p>
    <w:p w14:paraId="2B8D7D1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updateBook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@PathVariable Long id, @RequestBody Book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E03DDA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55A24E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0E46B3C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96B5E1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(book -&gt; {</w:t>
      </w:r>
    </w:p>
    <w:p w14:paraId="370563C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book.setTitle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updatedBook.getTitle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64D2D2A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book.setAuthor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updatedBook.getAuthor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06E8B52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book.setPrice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updatedBook.getPrice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28795FA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book.setIsbn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updatedBook.getIsbn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535720A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return new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book,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HttpStatus.OK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08D374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})</w:t>
      </w:r>
    </w:p>
    <w:p w14:paraId="548DB17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5ADE484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C876CB0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2616BD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DELETE a book by ID</w:t>
      </w:r>
    </w:p>
    <w:p w14:paraId="3E71D62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@DeleteMapping("/{id}")</w:t>
      </w:r>
    </w:p>
    <w:p w14:paraId="3031EDA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&lt;Void&gt;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deleteBook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0677558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removed =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bookList.removeIf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().equals(id));</w:t>
      </w:r>
    </w:p>
    <w:p w14:paraId="2B18A31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removed ?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ResponseEntity.noContent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).build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() :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().build();</w:t>
      </w:r>
    </w:p>
    <w:p w14:paraId="6B355FA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9A4642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2A268F5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BA15B8B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841A37D" w14:textId="77777777" w:rsidR="00B843A1" w:rsidRPr="00A60B5D" w:rsidRDefault="00000000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Cs/>
          <w:color w:val="000000"/>
        </w:rPr>
      </w:pPr>
      <w:bookmarkStart w:id="7" w:name="_hnq4h1eflezn" w:colFirst="0" w:colLast="0"/>
      <w:bookmarkEnd w:id="7"/>
      <w:r w:rsidRPr="00A60B5D">
        <w:rPr>
          <w:rFonts w:ascii="Times New Roman" w:hAnsi="Times New Roman" w:cs="Times New Roman"/>
          <w:bCs/>
          <w:color w:val="000000"/>
        </w:rPr>
        <w:t>2. Handling Query Parameters</w:t>
      </w:r>
    </w:p>
    <w:p w14:paraId="2929AA8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Objective: Implement an endpoint to filter books based on query parameters like title and author.</w:t>
      </w:r>
    </w:p>
    <w:p w14:paraId="3E7FFF1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Solution:</w:t>
      </w:r>
    </w:p>
    <w:p w14:paraId="4F6B085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In the same </w:t>
      </w:r>
      <w:proofErr w:type="spell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BookController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class, add a method that uses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@RequestParam</w:t>
      </w: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to filter books by optional query parameters.</w:t>
      </w:r>
    </w:p>
    <w:p w14:paraId="582B3D9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DE73AE7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ACB705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.model.Book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69A234F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.http.HttpStatus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ED7B75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.http.ResponseEntity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4A1278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.annotation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35760BE2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CB2AC8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.ArrayList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D917F3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1C99E4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.stream.Collectors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ECA8A1E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B21B02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166FFA2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@RequestMapping("/books")</w:t>
      </w:r>
    </w:p>
    <w:p w14:paraId="60DB604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5B0AA9DD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323641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List&lt;Book&gt;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FC3BA45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2CDC2D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GET all books with optional filtering by title and/or author</w:t>
      </w:r>
    </w:p>
    <w:p w14:paraId="3AB8301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@GetMapping</w:t>
      </w:r>
    </w:p>
    <w:p w14:paraId="4719732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List&lt;Book&gt;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getAllBooks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3662F9E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@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RequestParam(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required = false) String title,</w:t>
      </w:r>
    </w:p>
    <w:p w14:paraId="0E1AEEB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@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RequestParam(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required = false) String author) {</w:t>
      </w:r>
    </w:p>
    <w:p w14:paraId="3A4582E1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7BAD0C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4E7158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(title == null ||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book.getTitle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equalsIgnoreCase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(title)) &amp;&amp;</w:t>
      </w:r>
    </w:p>
    <w:p w14:paraId="6031328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            (author == null ||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book.getAuthor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equalsIgnoreCase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(author)))</w:t>
      </w:r>
    </w:p>
    <w:p w14:paraId="5A6C73A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.collect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Collectors.toList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0D9CDAB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557FF958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98D94C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GET a book by ID using Path Variable</w:t>
      </w:r>
    </w:p>
    <w:p w14:paraId="3790D6F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@GetMapping("/{id}")</w:t>
      </w:r>
    </w:p>
    <w:p w14:paraId="4A94225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getBookById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2FF7390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A549DC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5B36F23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5F787B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::ok)</w:t>
      </w:r>
    </w:p>
    <w:p w14:paraId="641E5FD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7C502F5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B362F0C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8B7A99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POST to create a new book</w:t>
      </w:r>
    </w:p>
    <w:p w14:paraId="18F2C61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@PostMapping</w:t>
      </w:r>
    </w:p>
    <w:p w14:paraId="34A693A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addBook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@RequestBody Book book) {</w:t>
      </w:r>
    </w:p>
    <w:p w14:paraId="757B876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bookList.add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(book);</w:t>
      </w:r>
    </w:p>
    <w:p w14:paraId="1F07099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book,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C0780C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6E34DF7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93305A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PUT to update an existing book</w:t>
      </w:r>
    </w:p>
    <w:p w14:paraId="056B9F9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@PutMapping("/{id}")</w:t>
      </w:r>
    </w:p>
    <w:p w14:paraId="0CD572B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updateBook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@PathVariable Long id, @RequestBody Book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39EA5A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846DDD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41B8CAC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948406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(book -&gt; {</w:t>
      </w:r>
    </w:p>
    <w:p w14:paraId="13DBC94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book.setTitle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updatedBook.getTitle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71C44C3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book.setAuthor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updatedBook.getAuthor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2AC4A5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book.setPrice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updatedBook.getPrice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76AC072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book.setIsbn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updatedBook.getIsbn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409A409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return new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book,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HttpStatus.OK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8AC1B3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})</w:t>
      </w:r>
    </w:p>
    <w:p w14:paraId="7D9E238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36C6557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1C90167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747CA7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DELETE a book by ID</w:t>
      </w:r>
    </w:p>
    <w:p w14:paraId="282E655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@DeleteMapping("/{id}")</w:t>
      </w:r>
    </w:p>
    <w:p w14:paraId="16F259A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&lt;Void&gt;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deleteBook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6A65309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removed =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bookList.removeIf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().equals(id));</w:t>
      </w:r>
    </w:p>
    <w:p w14:paraId="4706903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removed ?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ResponseEntity.noContent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).build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() :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().build();</w:t>
      </w:r>
    </w:p>
    <w:p w14:paraId="61D742A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A24F51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6DBF0FE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EB8EE2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60B5D">
        <w:rPr>
          <w:rFonts w:ascii="Times New Roman" w:hAnsi="Times New Roman" w:cs="Times New Roman"/>
          <w:bCs/>
          <w:sz w:val="24"/>
          <w:szCs w:val="24"/>
          <w:u w:val="single"/>
        </w:rPr>
        <w:t>EXERCISE 4:</w:t>
      </w:r>
    </w:p>
    <w:p w14:paraId="6794481F" w14:textId="77777777" w:rsidR="00B843A1" w:rsidRPr="00A60B5D" w:rsidRDefault="00000000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Cs/>
          <w:color w:val="000000"/>
        </w:rPr>
      </w:pPr>
      <w:bookmarkStart w:id="8" w:name="_thnvbveefcc7" w:colFirst="0" w:colLast="0"/>
      <w:bookmarkEnd w:id="8"/>
      <w:r w:rsidRPr="00A60B5D">
        <w:rPr>
          <w:rFonts w:ascii="Times New Roman" w:hAnsi="Times New Roman" w:cs="Times New Roman"/>
          <w:bCs/>
          <w:color w:val="000000"/>
        </w:rPr>
        <w:t>1. Processing JSON Request Body</w:t>
      </w:r>
    </w:p>
    <w:p w14:paraId="3E9FA8D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Objective: Implement a POST endpoint to create a new customer by accepting a JSON request body.</w:t>
      </w:r>
    </w:p>
    <w:p w14:paraId="0E1C7F2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>Solution:</w:t>
      </w:r>
    </w:p>
    <w:p w14:paraId="764675C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First, create a </w:t>
      </w:r>
      <w:proofErr w:type="gram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Customer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model:</w:t>
      </w:r>
    </w:p>
    <w:p w14:paraId="082103C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.model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59A8A7C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4BFA2C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lombok.AllArgsConstructor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6D5276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lombok.Data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A5481B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lombok.NoArgsConstructor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7011C46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60A69E9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@Data</w:t>
      </w:r>
    </w:p>
    <w:p w14:paraId="731FF08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@NoArgsConstructor</w:t>
      </w:r>
    </w:p>
    <w:p w14:paraId="2B5B892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@AllArgsConstructor</w:t>
      </w:r>
    </w:p>
    <w:p w14:paraId="71A90E1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public class Customer {</w:t>
      </w:r>
    </w:p>
    <w:p w14:paraId="7D8F0E74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42A60A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Long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id;</w:t>
      </w:r>
    </w:p>
    <w:p w14:paraId="18CB429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String name;</w:t>
      </w:r>
    </w:p>
    <w:p w14:paraId="48C62C7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String email;</w:t>
      </w:r>
    </w:p>
    <w:p w14:paraId="75A49F0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String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phoneNumber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774D80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8908FAF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CE5122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Then, implement the POST endpoint in a </w:t>
      </w:r>
      <w:proofErr w:type="spell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CustomerController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class:</w:t>
      </w:r>
    </w:p>
    <w:p w14:paraId="4AF72DE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7A7C8F0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AD45B8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.model.Customer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FC7462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.http.HttpStatus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ADBC57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.http.ResponseEntity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C32A0D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.annotation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4D517707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9502B5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.ArrayList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39BCD1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B172047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13E1D7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36FDE1C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@RequestMapping("/customers")</w:t>
      </w:r>
    </w:p>
    <w:p w14:paraId="44CB974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CustomerController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5177BF5C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9F4FF3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List&lt;Customer&gt;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customerList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6EFD62B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9F80CC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POST to create a new customer with JSON request body</w:t>
      </w:r>
    </w:p>
    <w:p w14:paraId="3C0E3FD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@PostMapping</w:t>
      </w:r>
    </w:p>
    <w:p w14:paraId="09B44BD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&lt;Customer&gt;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createCustomer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@RequestBody Customer customer) {</w:t>
      </w:r>
    </w:p>
    <w:p w14:paraId="64CF239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customerList.add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(customer);</w:t>
      </w:r>
    </w:p>
    <w:p w14:paraId="79945A0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customer,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B4F7F8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3DC8A4E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EB29C8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Other methods can be added here...</w:t>
      </w:r>
    </w:p>
    <w:p w14:paraId="252B470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8518223" w14:textId="77777777" w:rsidR="00B843A1" w:rsidRPr="00A60B5D" w:rsidRDefault="00000000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Cs/>
          <w:color w:val="000000"/>
        </w:rPr>
      </w:pPr>
      <w:bookmarkStart w:id="9" w:name="_77iqtnyn23b9" w:colFirst="0" w:colLast="0"/>
      <w:bookmarkEnd w:id="9"/>
      <w:r w:rsidRPr="00A60B5D">
        <w:rPr>
          <w:rFonts w:ascii="Times New Roman" w:hAnsi="Times New Roman" w:cs="Times New Roman"/>
          <w:bCs/>
          <w:color w:val="000000"/>
        </w:rPr>
        <w:t>2. Processing Form Data</w:t>
      </w:r>
    </w:p>
    <w:p w14:paraId="39FA25F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>Objective: Implement an endpoint to process form data for customer registrations.</w:t>
      </w:r>
    </w:p>
    <w:p w14:paraId="4C8F903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Solution:</w:t>
      </w:r>
    </w:p>
    <w:p w14:paraId="3A9C176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You can handle form data using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@RequestParam</w:t>
      </w: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or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@ModelAttribute</w:t>
      </w: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annotations:</w:t>
      </w:r>
    </w:p>
    <w:p w14:paraId="113B5FB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DD44614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391292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.model.Customer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2E3DC3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.http.HttpStatus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6A83DBC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.http.ResponseEntity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F94660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.annotation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5B1AB524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AA4126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.ArrayList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363AC1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1CE2661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6CA3354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4C3F96B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@RequestMapping("/customers")</w:t>
      </w:r>
    </w:p>
    <w:p w14:paraId="3E85039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CustomerController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FE81C17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68A5C7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List&lt;Customer&gt;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customerList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50A57B0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8D2CA9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POST to create a new customer with form data</w:t>
      </w:r>
    </w:p>
    <w:p w14:paraId="59B2B98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@PostMapping("/register")</w:t>
      </w:r>
    </w:p>
    <w:p w14:paraId="388546F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&lt;Customer&gt;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registerCustomer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6C013FE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@RequestParam String name,</w:t>
      </w:r>
    </w:p>
    <w:p w14:paraId="06FDABF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@RequestParam String email,</w:t>
      </w:r>
    </w:p>
    <w:p w14:paraId="4CBB8A0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@RequestParam String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phoneNumber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1AB4A8B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357971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Customer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customer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Customer(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null, name, email,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phoneNumber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24BB94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customerList.add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(customer);</w:t>
      </w:r>
    </w:p>
    <w:p w14:paraId="6E0F988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customer,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75C6F8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02F7644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7D901F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Other methods can be added here...</w:t>
      </w:r>
    </w:p>
    <w:p w14:paraId="7B2C625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0C4F9F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60B5D">
        <w:rPr>
          <w:rFonts w:ascii="Times New Roman" w:hAnsi="Times New Roman" w:cs="Times New Roman"/>
          <w:bCs/>
          <w:sz w:val="24"/>
          <w:szCs w:val="24"/>
          <w:u w:val="single"/>
        </w:rPr>
        <w:t>EXERCISE 5:</w:t>
      </w:r>
    </w:p>
    <w:p w14:paraId="4FB5930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Objective: Customize HTTP response status and headers for the book management endpoints.</w:t>
      </w:r>
    </w:p>
    <w:p w14:paraId="03D74759" w14:textId="77777777" w:rsidR="00B843A1" w:rsidRPr="00A60B5D" w:rsidRDefault="00000000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Cs/>
          <w:color w:val="000000"/>
        </w:rPr>
      </w:pPr>
      <w:bookmarkStart w:id="10" w:name="_30w52s2ydi8j" w:colFirst="0" w:colLast="0"/>
      <w:bookmarkEnd w:id="10"/>
      <w:r w:rsidRPr="00A60B5D">
        <w:rPr>
          <w:rFonts w:ascii="Times New Roman" w:hAnsi="Times New Roman" w:cs="Times New Roman"/>
          <w:bCs/>
          <w:color w:val="000000"/>
        </w:rPr>
        <w:t>1. Response Status</w:t>
      </w:r>
    </w:p>
    <w:p w14:paraId="74D8CAD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You can use the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@ResponseStatus</w:t>
      </w: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annotation to customize HTTP status codes for your endpoints. Here’s how to apply it to your existing </w:t>
      </w:r>
      <w:proofErr w:type="spell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BookController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methods.</w:t>
      </w:r>
    </w:p>
    <w:p w14:paraId="3BEA8C1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00C7305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68A5508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.model.Book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90FDA8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.http.HttpStatus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603E8A4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.http.ResponseEntity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A4C034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.annotation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3126EF85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DBF9FA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.ArrayList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B5C977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A2AB8B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.stream.Collectors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3FD4F9F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67E46C5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411E115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@RequestMapping("/books")</w:t>
      </w:r>
    </w:p>
    <w:p w14:paraId="398B089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25D69E72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589375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List&lt;Book&gt;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C1D83E2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3596F8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GET all books with optional filtering by title and/or author</w:t>
      </w:r>
    </w:p>
    <w:p w14:paraId="5918AD1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@GetMapping</w:t>
      </w:r>
    </w:p>
    <w:p w14:paraId="22B6234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List&lt;Book&gt;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getAllBooks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40742A4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@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RequestParam(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required = false) String title,</w:t>
      </w:r>
    </w:p>
    <w:p w14:paraId="43874E5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@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RequestParam(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required = false) String author) {</w:t>
      </w:r>
    </w:p>
    <w:p w14:paraId="38D6652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3F396C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(title == null ||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book.getTitle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equalsIgnoreCase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(title)) &amp;&amp;</w:t>
      </w:r>
    </w:p>
    <w:p w14:paraId="02EC5C0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            (author == null ||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book.getAuthor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equalsIgnoreCase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(author)))</w:t>
      </w:r>
    </w:p>
    <w:p w14:paraId="409395E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.collect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Collectors.toList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78EA36C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C435C4F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F39269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GET a book by ID using Path Variable</w:t>
      </w:r>
    </w:p>
    <w:p w14:paraId="5E89DA7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@GetMapping("/{id}")</w:t>
      </w:r>
    </w:p>
    <w:p w14:paraId="698F449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ResponseStatus(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HttpStatus.OK)</w:t>
      </w:r>
    </w:p>
    <w:p w14:paraId="3846957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getBookById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06E0DCD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B83BE3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0825866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2A29E8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().header("Custom-Header", "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BookFound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").body(book))</w:t>
      </w:r>
    </w:p>
    <w:p w14:paraId="53A74FF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54B4A5A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143E477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4A0792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POST to create a new book</w:t>
      </w:r>
    </w:p>
    <w:p w14:paraId="6B55AC4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@PostMapping</w:t>
      </w:r>
    </w:p>
    <w:p w14:paraId="50BF267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ResponseStatus(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HttpStatus.CREATED)</w:t>
      </w:r>
    </w:p>
    <w:p w14:paraId="5032804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addBook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@RequestBody Book book) {</w:t>
      </w:r>
    </w:p>
    <w:p w14:paraId="3C6F618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bookList.add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(book);</w:t>
      </w:r>
    </w:p>
    <w:p w14:paraId="17FE6EE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ResponseEntity.status(HttpStatus.CREATED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).header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("Custom-Header", "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BookCreated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").body(book);</w:t>
      </w:r>
    </w:p>
    <w:p w14:paraId="16F1B0D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1192967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D56285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PUT to update an existing book</w:t>
      </w:r>
    </w:p>
    <w:p w14:paraId="7D5655D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@PutMapping("/{id}")</w:t>
      </w:r>
    </w:p>
    <w:p w14:paraId="7428EB5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ResponseStatus(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HttpStatus.OK)</w:t>
      </w:r>
    </w:p>
    <w:p w14:paraId="60D8F30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updateBook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@PathVariable Long id, @RequestBody Book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DEFEA3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7FA4E2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5894EAE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405B8A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(book -&gt; {</w:t>
      </w:r>
    </w:p>
    <w:p w14:paraId="4A89B2B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book.setTitle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updatedBook.getTitle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F9ACED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book.setAuthor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updatedBook.getAuthor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0FE8B5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book.setPrice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updatedBook.getPrice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035468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book.setIsbn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updatedBook.getIsbn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66DF776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).header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("Custom-Header", "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BookUpdated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").body(book);</w:t>
      </w:r>
    </w:p>
    <w:p w14:paraId="25F51D9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})</w:t>
      </w:r>
    </w:p>
    <w:p w14:paraId="477BE10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76756AF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1965FC1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0E41BB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// DELETE a book by ID</w:t>
      </w:r>
    </w:p>
    <w:p w14:paraId="5A07586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@DeleteMapping("/{id}")</w:t>
      </w:r>
    </w:p>
    <w:p w14:paraId="66D8227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ResponseStatus(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HttpStatus.NO_CONTENT)</w:t>
      </w:r>
    </w:p>
    <w:p w14:paraId="0CB00DE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&lt;Void&gt;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deleteBook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5911E70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removed =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bookList.removeIf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().equals(id));</w:t>
      </w:r>
    </w:p>
    <w:p w14:paraId="1ED8D36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removed ?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ResponseEntity.noContent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).build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() :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().build();</w:t>
      </w:r>
    </w:p>
    <w:p w14:paraId="7F330AC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43177D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8D057FD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BCC64A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60B5D">
        <w:rPr>
          <w:rFonts w:ascii="Times New Roman" w:hAnsi="Times New Roman" w:cs="Times New Roman"/>
          <w:bCs/>
          <w:sz w:val="24"/>
          <w:szCs w:val="24"/>
          <w:u w:val="single"/>
        </w:rPr>
        <w:t>EXERCISE 6:</w:t>
      </w:r>
    </w:p>
    <w:p w14:paraId="7B3ED33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Objective: Implement a global exception handling mechanism for the bookstore RESTful services.</w:t>
      </w:r>
    </w:p>
    <w:p w14:paraId="34395EFD" w14:textId="77777777" w:rsidR="00B843A1" w:rsidRPr="00A60B5D" w:rsidRDefault="00000000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Cs/>
          <w:color w:val="000000"/>
        </w:rPr>
      </w:pPr>
      <w:bookmarkStart w:id="11" w:name="_san3px2972hh" w:colFirst="0" w:colLast="0"/>
      <w:bookmarkEnd w:id="11"/>
      <w:r w:rsidRPr="00A60B5D">
        <w:rPr>
          <w:rFonts w:ascii="Times New Roman" w:hAnsi="Times New Roman" w:cs="Times New Roman"/>
          <w:bCs/>
          <w:color w:val="000000"/>
        </w:rPr>
        <w:t>1. Global Exception Handler</w:t>
      </w:r>
    </w:p>
    <w:p w14:paraId="17FDD55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Create a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GlobalExceptionHandler</w:t>
      </w: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class using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@ControllerAdvice</w:t>
      </w: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to handle exceptions globally.</w:t>
      </w:r>
    </w:p>
    <w:p w14:paraId="7FEF5F9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package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.exception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D33525E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4EB954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.http.HttpStatus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6CCA6FF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.http.ResponseEntity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D35AF1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.annotation.ControllerAdvice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F8B024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.annotation.ExceptionHandler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2E2965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.annotation.ResponseStatus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9AD4A1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org.springframework.web.server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.ResponseStatusException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8010637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A5830F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@ControllerAdvice</w:t>
      </w:r>
    </w:p>
    <w:p w14:paraId="345C3EE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public class GlobalExceptionHandler {</w:t>
      </w:r>
    </w:p>
    <w:p w14:paraId="51E66B27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FA9905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ExceptionHandler(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ResponseStatusException.class)</w:t>
      </w:r>
    </w:p>
    <w:p w14:paraId="7712EC8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ResponseStatus(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HttpStatus.NOT_FOUND)</w:t>
      </w:r>
    </w:p>
    <w:p w14:paraId="2C0A286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&lt;String&gt;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handleNotFoundException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ResponseStatusException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ex) {</w:t>
      </w:r>
    </w:p>
    <w:p w14:paraId="1CBDCED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&lt;&gt;(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ex.getReason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(),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HttpStatus.NOT_FOUND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8B3ED0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99851B2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383100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ExceptionHandler(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Exception.class)</w:t>
      </w:r>
    </w:p>
    <w:p w14:paraId="260B9C4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ResponseStatus(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HttpStatus.INTERNAL_SERVER_ERROR)</w:t>
      </w:r>
    </w:p>
    <w:p w14:paraId="2676928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&lt;String&gt;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handleGenericException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Exception ex) {</w:t>
      </w:r>
    </w:p>
    <w:p w14:paraId="2DDF226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"An error occurred: " +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ex.getMessage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(),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HttpStatus.INTERNAL_SERVER_ERROR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436899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B49B2C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755C9AB0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CA751B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60B5D">
        <w:rPr>
          <w:rFonts w:ascii="Times New Roman" w:hAnsi="Times New Roman" w:cs="Times New Roman"/>
          <w:bCs/>
          <w:sz w:val="24"/>
          <w:szCs w:val="24"/>
          <w:u w:val="single"/>
        </w:rPr>
        <w:t>EXERCISE 7:</w:t>
      </w:r>
    </w:p>
    <w:p w14:paraId="39F5C19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Objective: Use DTOs to transfer data between the client and server.</w:t>
      </w:r>
    </w:p>
    <w:p w14:paraId="241103BE" w14:textId="77777777" w:rsidR="00B843A1" w:rsidRPr="00A60B5D" w:rsidRDefault="00000000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Cs/>
          <w:color w:val="000000"/>
        </w:rPr>
      </w:pPr>
      <w:bookmarkStart w:id="12" w:name="_ddy6lk5389pk" w:colFirst="0" w:colLast="0"/>
      <w:bookmarkEnd w:id="12"/>
      <w:r w:rsidRPr="00A60B5D">
        <w:rPr>
          <w:rFonts w:ascii="Times New Roman" w:hAnsi="Times New Roman" w:cs="Times New Roman"/>
          <w:bCs/>
          <w:color w:val="000000"/>
        </w:rPr>
        <w:t>1. Create DTOs</w:t>
      </w:r>
    </w:p>
    <w:p w14:paraId="3BC95ED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Define </w:t>
      </w:r>
      <w:proofErr w:type="spell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BookDTO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CustomerDTO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classes.</w:t>
      </w:r>
    </w:p>
    <w:p w14:paraId="374887F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com.example.bookstoreapi.dto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4950677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425E71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lombok.AllArgsConstructor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D1FFBF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lombok.Data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F11B73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lombok.NoArgsConstructor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5AF0204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5ED140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@Data</w:t>
      </w:r>
    </w:p>
    <w:p w14:paraId="1326B38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@NoArgsConstructor</w:t>
      </w:r>
    </w:p>
    <w:p w14:paraId="4EC1169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@AllArgsConstructor</w:t>
      </w:r>
    </w:p>
    <w:p w14:paraId="608D21B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2153F294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C8DE3F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Long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id;</w:t>
      </w:r>
    </w:p>
    <w:p w14:paraId="5A6F708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String title;</w:t>
      </w:r>
    </w:p>
    <w:p w14:paraId="003C667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String author;</w:t>
      </w:r>
    </w:p>
    <w:p w14:paraId="283406B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double price;</w:t>
      </w:r>
    </w:p>
    <w:p w14:paraId="6EF2CE1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String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3D8F2E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4EBDB70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74E4F3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com.example.bookstoreapi.dto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2412681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86EE79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lombok.AllArgsConstructor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1B6BB8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lombok.Data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A45350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lombok.NoArgsConstructor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C1071F0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DEFCB9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@Data</w:t>
      </w:r>
    </w:p>
    <w:p w14:paraId="5362640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@NoArgsConstructor</w:t>
      </w:r>
    </w:p>
    <w:p w14:paraId="00A44A4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@AllArgsConstructor</w:t>
      </w:r>
    </w:p>
    <w:p w14:paraId="39C1F7D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CustomerDTO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14E6EA4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8F765F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Long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id;</w:t>
      </w:r>
    </w:p>
    <w:p w14:paraId="660F8D2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String name;</w:t>
      </w:r>
    </w:p>
    <w:p w14:paraId="7DA6AB2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String email;</w:t>
      </w:r>
    </w:p>
    <w:p w14:paraId="7E016B9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String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phoneNumber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78920C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2BA35B4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CAAE699" w14:textId="77777777" w:rsidR="00B843A1" w:rsidRPr="00A60B5D" w:rsidRDefault="00000000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Cs/>
          <w:color w:val="000000"/>
        </w:rPr>
      </w:pPr>
      <w:bookmarkStart w:id="13" w:name="_crj4qk87w8im" w:colFirst="0" w:colLast="0"/>
      <w:bookmarkEnd w:id="13"/>
      <w:r w:rsidRPr="00A60B5D">
        <w:rPr>
          <w:rFonts w:ascii="Times New Roman" w:hAnsi="Times New Roman" w:cs="Times New Roman"/>
          <w:bCs/>
          <w:color w:val="000000"/>
        </w:rPr>
        <w:t>2. Mapping Entities to DTOs</w:t>
      </w:r>
    </w:p>
    <w:p w14:paraId="035D5BD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Use a library like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or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MapStruct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. Below is an example using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F9A2DC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Add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dependency to </w:t>
      </w:r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pom.xml</w:t>
      </w:r>
      <w:r w:rsidRPr="00A60B5D">
        <w:rPr>
          <w:rFonts w:ascii="Times New Roman" w:hAnsi="Times New Roman" w:cs="Times New Roman"/>
          <w:bCs/>
          <w:sz w:val="24"/>
          <w:szCs w:val="24"/>
        </w:rPr>
        <w:t>:</w:t>
      </w:r>
    </w:p>
    <w:p w14:paraId="48DB659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23D4349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org.modelmapper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EF207D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&lt;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6241A3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&lt;version&gt;3.1.1&lt;/version&gt;</w:t>
      </w:r>
    </w:p>
    <w:p w14:paraId="720EE95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411B0A12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55E2F6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Configure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:</w:t>
      </w:r>
    </w:p>
    <w:p w14:paraId="494E4F19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C3D5E8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.config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95F4E56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84CFA0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org.modelmapper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.ModelMapper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C21C97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.context.annotation.Bean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73BE1E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.context.annotation.Configuration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6F555F49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935589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@Configuration</w:t>
      </w:r>
    </w:p>
    <w:p w14:paraId="4E94C0C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AppConfig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BB42194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87906B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@Bean</w:t>
      </w:r>
    </w:p>
    <w:p w14:paraId="2602FC5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B982E8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83D304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E72FC9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C505DF4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2314F94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8C6B70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Update </w:t>
      </w:r>
      <w:proofErr w:type="spellStart"/>
      <w:r w:rsidRPr="00A60B5D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BookController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to use DTOs:</w:t>
      </w:r>
    </w:p>
    <w:p w14:paraId="6A67A43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package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512A4D3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749EEE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com.example.bookstoreapi.dto.BookDTO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A5EA287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.model.Book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B8DFEF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org.modelmapper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.ModelMapper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17C29F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.http.HttpStatus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362E4D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.http.ResponseEntity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3F0D19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.annotation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58A62F0A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A67813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.ArrayList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6FD56BC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6995A0A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.stream.Collectors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C418A14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695ADF7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5E3B5C33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@RequestMapping("/books")</w:t>
      </w:r>
    </w:p>
    <w:p w14:paraId="264D026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7362A04E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9ACBD9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List&lt;Book&gt;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2F1D0A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private final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1DF44A0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D58AEC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E35DD7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this.modelMapper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37ECC0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2668E59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36FC9B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@GetMapping</w:t>
      </w:r>
    </w:p>
    <w:p w14:paraId="3299719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List&lt;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getAllBooks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43A7124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@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RequestParam(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required = false) String title,</w:t>
      </w:r>
    </w:p>
    <w:p w14:paraId="7B7533FC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@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RequestParam(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required = false) String author) {</w:t>
      </w:r>
    </w:p>
    <w:p w14:paraId="5A5856F6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A0D047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072298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(title == null ||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book.getTitle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equalsIgnoreCase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(title)) &amp;&amp;</w:t>
      </w:r>
    </w:p>
    <w:p w14:paraId="26B0962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            (author == null ||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book.getAuthor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equalsIgnoreCase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(author)))</w:t>
      </w:r>
    </w:p>
    <w:p w14:paraId="5F7E570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modelMapper.map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(book,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BookDTO.class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))</w:t>
      </w:r>
    </w:p>
    <w:p w14:paraId="0CDC713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.collect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Collectors.toList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7FF133F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36429EE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4A9722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@GetMapping("/{id}")</w:t>
      </w:r>
    </w:p>
    <w:p w14:paraId="438CB16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getBookById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077DE26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3646A0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3E44871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5FFD43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modelMapper.map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(book,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BookDTO.class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)))</w:t>
      </w:r>
    </w:p>
    <w:p w14:paraId="227E72FE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680E48A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705E1FF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7BBB76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@PostMapping</w:t>
      </w:r>
    </w:p>
    <w:p w14:paraId="4776992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addBook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@RequestBody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BDDEDEB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Book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modelMapper.map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Book.class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BFD232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bookList.add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(book);</w:t>
      </w:r>
    </w:p>
    <w:p w14:paraId="393AF772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ResponseEntity.status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</w:t>
      </w:r>
    </w:p>
    <w:p w14:paraId="2633AD8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.body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modelMapper.map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(book,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BookDTO.class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2795CB9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8B06A19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62E31FC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@PutMapping("/{id}")</w:t>
      </w:r>
    </w:p>
    <w:p w14:paraId="3E47790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updateBook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@PathVariable Long id, @RequestBody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6F9CF1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8897F6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5DE8EC5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BC02E68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(book -&gt; {</w:t>
      </w:r>
    </w:p>
    <w:p w14:paraId="26C13356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book.setTitle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bookDTO.getTitle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5CDB1EC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book.setAuthor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bookDTO.getAuthor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5D382BB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book.setPrice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bookDTO.getPrice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4EF184D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book.setIsbn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bookDTO.getIsbn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2280F309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    return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modelMapper.map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book,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BookDTO.class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47F86115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})</w:t>
      </w:r>
    </w:p>
    <w:p w14:paraId="1EB1410A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1118F16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4F0DA6D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6F84651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@DeleteMapping("/{id}")</w:t>
      </w:r>
    </w:p>
    <w:p w14:paraId="1DAE462D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public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&lt;Void&gt;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deleteBook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41C7016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removed =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bookList.removeIf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>().equals(id));</w:t>
      </w:r>
    </w:p>
    <w:p w14:paraId="0A8D3964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removed ?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ResponseEntity.noContent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A60B5D">
        <w:rPr>
          <w:rFonts w:ascii="Times New Roman" w:hAnsi="Times New Roman" w:cs="Times New Roman"/>
          <w:bCs/>
          <w:sz w:val="24"/>
          <w:szCs w:val="24"/>
        </w:rPr>
        <w:t>).build</w:t>
      </w:r>
      <w:proofErr w:type="gramEnd"/>
      <w:r w:rsidRPr="00A60B5D">
        <w:rPr>
          <w:rFonts w:ascii="Times New Roman" w:hAnsi="Times New Roman" w:cs="Times New Roman"/>
          <w:bCs/>
          <w:sz w:val="24"/>
          <w:szCs w:val="24"/>
        </w:rPr>
        <w:t xml:space="preserve">() : </w:t>
      </w:r>
      <w:proofErr w:type="spellStart"/>
      <w:r w:rsidRPr="00A60B5D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A60B5D">
        <w:rPr>
          <w:rFonts w:ascii="Times New Roman" w:hAnsi="Times New Roman" w:cs="Times New Roman"/>
          <w:bCs/>
          <w:sz w:val="24"/>
          <w:szCs w:val="24"/>
        </w:rPr>
        <w:t>().build();</w:t>
      </w:r>
    </w:p>
    <w:p w14:paraId="66DF5F8F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261CD90" w14:textId="77777777" w:rsidR="00B843A1" w:rsidRPr="00A60B5D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A60B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D17D446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637356E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F09990B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E414444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8E4B58E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915BBB1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1CE2421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C4CF3FD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7F38D6E5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29912EA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5778170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4AD64C7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AFFFDE3" w14:textId="77777777" w:rsidR="00B843A1" w:rsidRPr="00A60B5D" w:rsidRDefault="00B843A1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69BBADE7" w14:textId="77777777" w:rsidR="00B843A1" w:rsidRPr="00A60B5D" w:rsidRDefault="00B843A1">
      <w:pPr>
        <w:rPr>
          <w:rFonts w:ascii="Times New Roman" w:hAnsi="Times New Roman" w:cs="Times New Roman"/>
          <w:bCs/>
          <w:sz w:val="24"/>
          <w:szCs w:val="24"/>
        </w:rPr>
      </w:pPr>
    </w:p>
    <w:sectPr w:rsidR="00B843A1" w:rsidRPr="00A60B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98594" w14:textId="77777777" w:rsidR="00704196" w:rsidRDefault="00704196">
      <w:pPr>
        <w:spacing w:line="240" w:lineRule="auto"/>
      </w:pPr>
      <w:r>
        <w:separator/>
      </w:r>
    </w:p>
  </w:endnote>
  <w:endnote w:type="continuationSeparator" w:id="0">
    <w:p w14:paraId="5FB8D32F" w14:textId="77777777" w:rsidR="00704196" w:rsidRDefault="00704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Siyam Rupali"/>
    <w:charset w:val="00"/>
    <w:family w:val="modern"/>
    <w:pitch w:val="fixed"/>
    <w:sig w:usb0="E00002FF" w:usb1="1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48785" w14:textId="77777777" w:rsidR="00704196" w:rsidRDefault="00704196">
      <w:r>
        <w:separator/>
      </w:r>
    </w:p>
  </w:footnote>
  <w:footnote w:type="continuationSeparator" w:id="0">
    <w:p w14:paraId="312D7216" w14:textId="77777777" w:rsidR="00704196" w:rsidRDefault="00704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6557714">
    <w:abstractNumId w:val="3"/>
  </w:num>
  <w:num w:numId="2" w16cid:durableId="1114910509">
    <w:abstractNumId w:val="2"/>
  </w:num>
  <w:num w:numId="3" w16cid:durableId="1807579783">
    <w:abstractNumId w:val="5"/>
  </w:num>
  <w:num w:numId="4" w16cid:durableId="1205100218">
    <w:abstractNumId w:val="1"/>
  </w:num>
  <w:num w:numId="5" w16cid:durableId="633482216">
    <w:abstractNumId w:val="0"/>
  </w:num>
  <w:num w:numId="6" w16cid:durableId="1787507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3A1"/>
    <w:rsid w:val="000F4FA0"/>
    <w:rsid w:val="00704196"/>
    <w:rsid w:val="009703CA"/>
    <w:rsid w:val="00A60B5D"/>
    <w:rsid w:val="00B843A1"/>
    <w:rsid w:val="3F81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13A8"/>
  <w15:docId w15:val="{09286210-44AB-4C94-B07C-4BDAED02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29</Pages>
  <Words>3422</Words>
  <Characters>19511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RIYANKA NAG</dc:creator>
  <cp:lastModifiedBy>meghana bayarla</cp:lastModifiedBy>
  <cp:revision>2</cp:revision>
  <dcterms:created xsi:type="dcterms:W3CDTF">2024-08-21T17:03:00Z</dcterms:created>
  <dcterms:modified xsi:type="dcterms:W3CDTF">2024-08-22T12:46:00Z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37508543D88047A592E82132D224D822_12</vt:lpwstr>
  </property>
</Properties>
</file>